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Question 1: </w:t>
      </w:r>
    </w:p>
    <w:p>
      <w:r>
        <w:t>My client is looking to learn more about the company Teradata from the perspective of experts who are: Partners.</w:t>
        <w:br/>
        <w:br/>
        <w:t>Is this topic a fit?</w:t>
      </w:r>
    </w:p>
    <w:p>
      <w:r>
        <w:t>Yes</w:t>
      </w:r>
    </w:p>
    <w:p>
      <w:r>
        <w:t>No</w:t>
      </w:r>
    </w:p>
    <w:p>
      <w:r>
        <w:t>Skip: If No, Skip to Referral</w:t>
      </w:r>
    </w:p>
    <w:p>
      <w:r>
        <w:t>Result: If No, Mark as Not A Fit</w:t>
      </w:r>
    </w:p>
    <w:p>
      <w:r>
        <w:br/>
        <w:t xml:space="preserve">Question 2: </w:t>
      </w:r>
    </w:p>
    <w:p>
      <w:r>
        <w:t>Which of the following options best describes your connection to the topic?</w:t>
      </w:r>
    </w:p>
    <w:p>
      <w:r>
        <w:t>Partners</w:t>
      </w:r>
    </w:p>
    <w:p>
      <w:r>
        <w:t>Other (please elaborate)</w:t>
      </w:r>
    </w:p>
    <w:p>
      <w:r>
        <w:t>No connection</w:t>
      </w:r>
    </w:p>
    <w:p>
      <w:r>
        <w:t>Skip: If No, Skip to Referral</w:t>
      </w:r>
    </w:p>
    <w:p>
      <w:r>
        <w:t>Result: If angle, mark as angle. If No, Mark as Not A Fit</w:t>
      </w:r>
    </w:p>
    <w:p>
      <w:r>
        <w:br/>
        <w:t xml:space="preserve">Question 3: </w:t>
      </w:r>
    </w:p>
    <w:p>
      <w:r>
        <w:t>There are a couple additional questions, but before you proceed, we want to ensure that you will be allowed to consult prior to you completing the rest of the questionnaire.</w:t>
        <w:br/>
        <w:br/>
        <w:t xml:space="preserve"> For this project on the topics listed in the previous question, my client requires a letter of consent from any expert who is not CEO/COO/CFO/Majority Owner/Self-Employed/Retired/Unemployed at all of their current companies. If obtained, this letter can remain on your profile for other similar requirements in future projects!</w:t>
        <w:br/>
        <w:br/>
        <w:t>The next questions are regarding these rules, and will help assess if an LOC is required.</w:t>
      </w:r>
    </w:p>
    <w:p>
      <w:r>
        <w:br/>
        <w:t xml:space="preserve">Question 4: </w:t>
      </w:r>
    </w:p>
    <w:p>
      <w:r>
        <w:t>Are you the highest-ranking employee (CEO/COO/CFO/Majority Owner/Self-Employed/Retired/Unemployed) at your organization(s)?</w:t>
      </w:r>
    </w:p>
    <w:p>
      <w:r>
        <w:t>DisplayLogic: Display LOC question if Highest Ranking Answer is No</w:t>
      </w:r>
    </w:p>
    <w:p>
      <w:r>
        <w:t>CEO/Equivalent</w:t>
        <w:br/>
        <w:t>COO/Equivalent</w:t>
        <w:br/>
        <w:t>CFO/Equivalent</w:t>
        <w:br/>
        <w:t>Majority Owner</w:t>
        <w:br/>
        <w:t>Self-Employed</w:t>
        <w:br/>
        <w:t>Retired</w:t>
        <w:br/>
        <w:t>Unemployed</w:t>
      </w:r>
    </w:p>
    <w:p>
      <w:r>
        <w:br/>
        <w:t xml:space="preserve">Question 5: </w:t>
      </w:r>
    </w:p>
    <w:p>
      <w:r>
        <w:t>Would you be willing to obtain a signature from your CEO/COO/CFO, Head of Legal, or Head of HR?</w:t>
        <w:br/>
        <w:br/>
        <w:t xml:space="preserve"> If yes, I will email you with the details for the LOC (what you need to have signed and an easy template).</w:t>
        <w:br/>
        <w:br/>
        <w:t xml:space="preserve"> If no, please click "no" and you will not be required to finish the questionnaire.</w:t>
      </w:r>
    </w:p>
    <w:p>
      <w:r>
        <w:t>Yes, I will obtain a letter.</w:t>
        <w:br/>
        <w:t>No, I will not obtain a letter.</w:t>
      </w:r>
    </w:p>
    <w:p>
      <w:r>
        <w:t>Skip: If No, Skip to Referral</w:t>
        <w:br/>
        <w:t>Result: If No, Mark as Not A Fit</w:t>
      </w:r>
    </w:p>
    <w:p>
      <w:r>
        <w:br/>
        <w:t xml:space="preserve">Question 6: </w:t>
      </w:r>
    </w:p>
    <w:p>
      <w:r>
        <w:t>Partners, for the following questions, please elaborate in 1-2 sentences.</w:t>
        <w:br/>
        <w:br/>
        <w:t>The client will use these responses to best assess who they'd like to speak with.</w:t>
      </w:r>
    </w:p>
    <w:p>
      <w:r>
        <w:t>Which products from Teradata do you sell?</w:t>
      </w:r>
    </w:p>
    <w:p>
      <w:r>
        <w:t>Please provide a ballpark annual volume ($$/year) with Teradata.</w:t>
      </w:r>
    </w:p>
    <w:p>
      <w:r>
        <w:t>Please clarify which other competing product you sell and your ballpark annual volume with them.</w:t>
      </w:r>
    </w:p>
    <w:p>
      <w:r>
        <w:t>Please elaborate in 1-2 sentences on your ability to discuss Teradata in terms of current trends, market share, competitive landscape, and how product offerings compare.</w:t>
      </w:r>
    </w:p>
    <w:p>
      <w:r>
        <w:t>DisplayLogic: Display Angle Question based on Connection Question</w:t>
      </w:r>
    </w:p>
    <w:p>
      <w:r>
        <w:br/>
        <w:t xml:space="preserve">Question 7: </w:t>
      </w:r>
    </w:p>
    <w:p>
      <w:r>
        <w:t>Are you available to speak to my client in the next two weeks?</w:t>
      </w:r>
    </w:p>
    <w:p>
      <w:r>
        <w:t>Yes</w:t>
        <w:br/>
        <w:t>No (please elaborate)</w:t>
      </w:r>
    </w:p>
    <w:p>
      <w:r>
        <w:br/>
        <w:t xml:space="preserve">Question 8: </w:t>
      </w:r>
    </w:p>
    <w:p>
      <w:r>
        <w:t>Lastly, do you know someone who would be a great fit to consult on this topic?</w:t>
        <w:br/>
        <w:br/>
        <w:t xml:space="preserve"> Experts receive a referral bonus of $100 each time someone he/she referred completes a phone consultation within the first year of being referred.</w:t>
        <w:br/>
        <w:br/>
        <w:t xml:space="preserve"> If yes, please include their First and Last Name, and their phone number or LinkedIn profile.</w:t>
        <w:br/>
        <w:br/>
        <w:t>Thank you for completing this questionnaire and for being a part of the Coleman network!</w:t>
      </w:r>
    </w:p>
    <w:p>
      <w:r>
        <w:t>Yes (please provide their information here)</w:t>
        <w:br/>
        <w:br/>
        <w:t xml:space="preserve"> No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